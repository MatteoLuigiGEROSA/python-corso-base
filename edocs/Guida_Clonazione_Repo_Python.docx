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Guida per Clonare il Repository GitHub del Corso Python</w:t>
      </w:r>
    </w:p>
    <w:p>
      <w:r>
        <w:t>Questa guida aiuta lo studente a configurare tutto il necessario per lavorare con gli esercizi del corso Python.</w:t>
      </w:r>
    </w:p>
    <w:p>
      <w:pPr>
        <w:pStyle w:val="Heading2"/>
      </w:pPr>
      <w:r>
        <w:t>1. Installare Git su Windows</w:t>
      </w:r>
    </w:p>
    <w:p>
      <w:r>
        <w:br/>
        <w:t>1. Apri il browser e vai su: https://git-scm.com/download/win</w:t>
        <w:br/>
        <w:t>2. Il download inizierà automaticamente.</w:t>
        <w:br/>
        <w:t>3. Esegui il file scaricato per installare Git.</w:t>
        <w:br/>
        <w:t>4. Durante l'installazione puoi lasciare tutte le opzioni predefinite (consigliato).</w:t>
        <w:br/>
        <w:t>5. Al termine, clicca su 'Finish'.</w:t>
        <w:br/>
      </w:r>
    </w:p>
    <w:p>
      <w:pPr>
        <w:pStyle w:val="Heading2"/>
      </w:pPr>
      <w:r>
        <w:t>2. Aprire Git Bash</w:t>
      </w:r>
    </w:p>
    <w:p>
      <w:r>
        <w:br/>
        <w:t>1. Dopo l’installazione, clicca su Start.</w:t>
        <w:br/>
        <w:t>2. Cerca e apri "Git Bash".</w:t>
        <w:br/>
        <w:t>3. Si aprirà una finestra simile a un terminale.</w:t>
        <w:br/>
      </w:r>
    </w:p>
    <w:p>
      <w:pPr>
        <w:pStyle w:val="Heading2"/>
      </w:pPr>
      <w:r>
        <w:t>3. Clonare il repository del corso</w:t>
      </w:r>
    </w:p>
    <w:p>
      <w:r>
        <w:br/>
        <w:t>1. Spostati nella cartella dove vuoi scaricare i file del corso.</w:t>
        <w:br/>
        <w:t xml:space="preserve">   Esempio:</w:t>
        <w:br/>
        <w:t xml:space="preserve">   cd C:\Users\NomeUtente\Desktop\PythonCorsoBase</w:t>
        <w:br/>
        <w:br/>
        <w:t>2. Ora esegui il comando per clonare il repository GitHub:</w:t>
        <w:br/>
        <w:t xml:space="preserve">   git clone https://github.com/MatteoLuigiGEROSA/python-corso-base.git</w:t>
        <w:br/>
        <w:br/>
        <w:t>3. Dopo qualche secondo, vedrai una nuova cartella chiamata:</w:t>
        <w:br/>
        <w:t xml:space="preserve">   python-corso-base</w:t>
        <w:br/>
        <w:br/>
        <w:t>4. Entra nella cartella:</w:t>
        <w:br/>
        <w:t xml:space="preserve">   cd python-corso-base</w:t>
        <w:br/>
      </w:r>
    </w:p>
    <w:p>
      <w:pPr>
        <w:pStyle w:val="Heading2"/>
      </w:pPr>
      <w:r>
        <w:t>4. (Facoltativo) Collegare con il Virtual Environment</w:t>
      </w:r>
    </w:p>
    <w:p>
      <w:r>
        <w:br/>
        <w:t>Se hai già creato un Virtual Environment chiamato venv_lezione_01, puoi attivarlo con:</w:t>
        <w:br/>
        <w:br/>
        <w:t xml:space="preserve">   .\venv_lezione_01\Scripts\activate</w:t>
        <w:br/>
        <w:br/>
        <w:t>Oppure, se devi ancora crearlo:</w:t>
        <w:br/>
        <w:br/>
        <w:t xml:space="preserve">   python -m venv venv_lezione_01</w:t>
        <w:br/>
        <w:t xml:space="preserve">   .\venv_lezione_01\Scripts\activate</w:t>
        <w:br/>
        <w:br/>
        <w:t>Ora puoi iniziare a lavorare sugli esercizi del corso!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